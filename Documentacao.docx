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Sistema de Monitoramento de Saúde Comunitária</w:t>
      </w:r>
    </w:p>
    <w:p>
      <w:pPr>
        <w:pStyle w:val="Normal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br/>
        <w:t xml:space="preserve"> </w:t>
      </w:r>
      <w:r>
        <w:rPr>
          <w:rFonts w:ascii="Arial" w:hAnsi="Arial"/>
          <w:b/>
          <w:bCs/>
          <w:color w:val="000000"/>
        </w:rPr>
        <w:t>Curso: Análise e Desenvolvimento de Sistemas</w:t>
      </w:r>
      <w:r>
        <w:rPr>
          <w:rFonts w:ascii="Arial" w:hAnsi="Arial"/>
          <w:color w:val="000000"/>
        </w:rPr>
        <w:br/>
        <w:t xml:space="preserve"> Disciplina: Framework Back-End</w:t>
        <w:br/>
        <w:t xml:space="preserve"> Professora: Vanessa</w:t>
        <w:br/>
        <w:t xml:space="preserve"> Período: 3º</w:t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br/>
        <w:t xml:space="preserve"> Carlos Augusto Cabral Gomes — Matrícula: 01473427</w:t>
        <w:br/>
        <w:t xml:space="preserve"> Rildo Américo da Paixão — Matrícula: 01711941</w:t>
        <w:br/>
        <w:t xml:space="preserve"> </w:t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br/>
      </w:r>
    </w:p>
    <w:p>
      <w:pPr>
        <w:pStyle w:val="Ttulo1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Objetivo do Projeto</w:t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br/>
        <w:t>O projeto tem como objetivo desenvolver um sistema para monitoramento da saúde comunitária, promovendo o registro, acompanhamento e análise de dados de saúde de forma eficiente. A proposta está alinhada com o ODS 3 da ONU — Saúde e Bem-Estar — e visa oferecer uma ferramenta digital acessível para profissionais e agentes de saúde.</w:t>
        <w:br/>
      </w:r>
    </w:p>
    <w:p>
      <w:pPr>
        <w:pStyle w:val="Ttulo1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Justificativa</w:t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br/>
        <w:t>Em muitas comunidades, o acompanhamento da saúde da população é precário e descentralizado. Este sistema propõe integrar informações relevantes para permitir decisões mais assertivas na prevenção e tratamento de doenças, além de facilitar a comunicação entre agentes de saúde e a comunidade.</w:t>
        <w:br/>
      </w:r>
    </w:p>
    <w:p>
      <w:pPr>
        <w:pStyle w:val="Ttulo1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Metodologia</w:t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br/>
        <w:t>O sistema foi desenvolvido utilizando a stack:</w:t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 Back-end: Node.js, Express.js</w:t>
        <w:br/>
        <w:t>- Banco de dados: MySQL</w:t>
        <w:br/>
        <w:t>- View engine: Handlebars</w:t>
        <w:br/>
        <w:t>- Linguagens de marcação/estilo: HTML, CSS (Bootstrap)</w:t>
        <w:br/>
        <w:br/>
        <w:t>Etapas do projeto:</w:t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br/>
        <w:t>1. Definição da proposta e das funcionalidades principais.</w:t>
        <w:br/>
        <w:t>2. Criação do banco de dados relacional.</w:t>
        <w:br/>
        <w:t>3. Desenvolvimento da API em Express.js.</w:t>
        <w:br/>
        <w:t>4. Construção das rotas, controllers e views.</w:t>
        <w:br/>
        <w:t>5. Testes locais.</w:t>
        <w:br/>
        <w:t>6. Organização da documentação e quadro de produtividade.</w:t>
        <w:br/>
      </w:r>
    </w:p>
    <w:p>
      <w:pPr>
        <w:pStyle w:val="Ttulo1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Funcionalidades do Sistema</w:t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br/>
        <w:t>- Página de Home</w:t>
        <w:br/>
        <w:t>- Página de sobre</w:t>
        <w:br/>
        <w:t>- Cadastro de consultas</w:t>
        <w:br/>
        <w:t>- Acompanhamento de consultas</w:t>
        <w:br/>
      </w:r>
    </w:p>
    <w:p>
      <w:pPr>
        <w:pStyle w:val="Ttulo1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Tecnologias Utilizadas</w:t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tbl>
      <w:tblPr>
        <w:tblW w:w="8617" w:type="dxa"/>
        <w:jc w:val="left"/>
        <w:tblInd w:w="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01"/>
        <w:gridCol w:w="4315"/>
      </w:tblGrid>
      <w:tr>
        <w:trPr/>
        <w:tc>
          <w:tcPr>
            <w:tcW w:w="4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Tecnologia</w:t>
            </w:r>
          </w:p>
        </w:tc>
        <w:tc>
          <w:tcPr>
            <w:tcW w:w="4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Finalidade</w:t>
            </w:r>
          </w:p>
        </w:tc>
      </w:tr>
      <w:tr>
        <w:trPr/>
        <w:tc>
          <w:tcPr>
            <w:tcW w:w="43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Node.js</w:t>
            </w:r>
          </w:p>
        </w:tc>
        <w:tc>
          <w:tcPr>
            <w:tcW w:w="43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Ambiente de execução JavaScript</w:t>
            </w:r>
          </w:p>
        </w:tc>
      </w:tr>
      <w:tr>
        <w:trPr/>
        <w:tc>
          <w:tcPr>
            <w:tcW w:w="43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Express.js</w:t>
            </w:r>
          </w:p>
        </w:tc>
        <w:tc>
          <w:tcPr>
            <w:tcW w:w="43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Framework para rotas e servidor web</w:t>
            </w:r>
          </w:p>
        </w:tc>
      </w:tr>
      <w:tr>
        <w:trPr/>
        <w:tc>
          <w:tcPr>
            <w:tcW w:w="43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MySQL</w:t>
            </w:r>
          </w:p>
        </w:tc>
        <w:tc>
          <w:tcPr>
            <w:tcW w:w="43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Banco de dados relacional</w:t>
            </w:r>
          </w:p>
        </w:tc>
      </w:tr>
      <w:tr>
        <w:trPr/>
        <w:tc>
          <w:tcPr>
            <w:tcW w:w="43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Handlebars</w:t>
            </w:r>
          </w:p>
        </w:tc>
        <w:tc>
          <w:tcPr>
            <w:tcW w:w="43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Template engine para exibir os dados</w:t>
            </w:r>
          </w:p>
        </w:tc>
      </w:tr>
      <w:tr>
        <w:trPr/>
        <w:tc>
          <w:tcPr>
            <w:tcW w:w="43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Bootstrap</w:t>
            </w:r>
          </w:p>
        </w:tc>
        <w:tc>
          <w:tcPr>
            <w:tcW w:w="43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Estilização responsiva</w:t>
            </w:r>
          </w:p>
        </w:tc>
      </w:tr>
      <w:tr>
        <w:trPr/>
        <w:tc>
          <w:tcPr>
            <w:tcW w:w="43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Insomnia/Postman</w:t>
            </w:r>
          </w:p>
        </w:tc>
        <w:tc>
          <w:tcPr>
            <w:tcW w:w="43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Testes de rotas da API</w:t>
            </w:r>
          </w:p>
        </w:tc>
      </w:tr>
    </w:tbl>
    <w:p>
      <w:pPr>
        <w:pStyle w:val="Ttulo1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Estrutura de Diretórios</w:t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br/>
        <w:t>/saude-comunitaria</w:t>
        <w:br/>
        <w:t>│</w:t>
        <w:br/>
        <w:t>├── models/</w:t>
        <w:br/>
        <w:t>├── node_modules/</w:t>
        <w:br/>
        <w:t>├── public/</w:t>
        <w:br/>
        <w:t>├── routes/</w:t>
        <w:br/>
        <w:t>├── views/</w:t>
        <w:br/>
        <w:t>├── index.js</w:t>
        <w:br/>
        <w:t>├── package.lock-json</w:t>
        <w:br/>
        <w:t>└── package.json</w:t>
        <w:br/>
      </w:r>
    </w:p>
    <w:p>
      <w:pPr>
        <w:pStyle w:val="Ttulo1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Desafios Encontrados</w:t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br/>
        <w:t>- Integração entre o front-end e os dados do MySQL.</w:t>
        <w:br/>
        <w:t>- Configuração inicial do Handlebars com Express.</w:t>
        <w:br/>
        <w:t>- Padronização de rotas REST.</w:t>
        <w:br/>
      </w:r>
    </w:p>
    <w:p>
      <w:pPr>
        <w:pStyle w:val="Ttulo1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Resultados Alcançados</w:t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br/>
        <w:t>O sistema está funcional, permitindo cadastro e gerenciamento básico de dados de saúde comunitária. Foi possível testar com sucesso os principais fluxos esperados, como o registro de visitas e o acompanhamento das informações de saúde de moradores.</w:t>
        <w:br/>
      </w:r>
    </w:p>
    <w:p>
      <w:pPr>
        <w:pStyle w:val="Ttulo1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Quadro de Produtividade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Nome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Matrícula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Contribuição Principal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Carlos Augusto Cabral Gomes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01473427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Desenvolvimento do sistema, banco de dados, front-end e documentação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Rildo Américo da Paixão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01711941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front-end e documentação</w:t>
            </w:r>
          </w:p>
        </w:tc>
      </w:tr>
    </w:tbl>
    <w:p>
      <w:pPr>
        <w:pStyle w:val="Ttulo1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Conclusão</w:t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br/>
        <w:t>O projeto proporcionou uma rica experiência prática no desenvolvimento com frameworks back-end, consolidando o aprendizado sobre rotas, integração com banco de dados e organização de sistemas MVC. Além disso, reforçou a importância da colaboração em equipe e da documentação técnica.</w:t>
        <w:br/>
      </w:r>
    </w:p>
    <w:p>
      <w:pPr>
        <w:pStyle w:val="Ttulo1"/>
        <w:rPr>
          <w:rFonts w:ascii="Arial" w:hAnsi="Arial"/>
          <w:color w:val="000000"/>
        </w:rPr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Nfase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LibreOffice/7.5.4.2$Windows_X86_64 LibreOffice_project/36ccfdc35048b057fd9854c757a8b67ec53977b6</Application>
  <AppVersion>15.0000</AppVersion>
  <Pages>4</Pages>
  <Words>409</Words>
  <Characters>2480</Characters>
  <CharactersWithSpaces>2877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2025-05-19T21:56:01Z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